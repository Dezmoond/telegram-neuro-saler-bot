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История диалога с нейропродажником</w:t>
      </w:r>
    </w:p>
    <w:p>
      <w:r>
        <w:rPr>
          <w:b/>
        </w:rPr>
        <w:t xml:space="preserve">ID пользователя: </w:t>
      </w:r>
      <w:r>
        <w:t>1261714822</w:t>
      </w:r>
      <w:r>
        <w:rPr>
          <w:b/>
        </w:rPr>
        <w:br/>
        <w:t xml:space="preserve">Дата начала: </w:t>
      </w:r>
      <w:r>
        <w:t>2025-08-19T14:42:53.079379</w:t>
      </w:r>
      <w:r>
        <w:rPr>
          <w:b/>
        </w:rPr>
        <w:br/>
        <w:t xml:space="preserve">Дата окончания: </w:t>
      </w:r>
      <w:r>
        <w:t>2025-08-19T14:44:54.755226</w:t>
      </w:r>
      <w:r>
        <w:rPr>
          <w:b/>
        </w:rPr>
        <w:br/>
        <w:t xml:space="preserve">Причина завершения: </w:t>
      </w:r>
      <w:r>
        <w:t>user_stop</w:t>
      </w:r>
      <w:r>
        <w:rPr>
          <w:b/>
        </w:rPr>
        <w:br/>
        <w:t xml:space="preserve">Количество сообщений: </w:t>
      </w:r>
      <w:r>
        <w:t>3</w:t>
      </w:r>
    </w:p>
    <w:p/>
    <w:p>
      <w:pPr>
        <w:pStyle w:val="Heading1"/>
      </w:pPr>
      <w:r>
        <w:t>Диалог</w:t>
      </w:r>
    </w:p>
    <w:p>
      <w:pPr>
        <w:jc w:val="center"/>
      </w:pPr>
      <w:r>
        <w:rPr>
          <w:i/>
        </w:rPr>
        <w:t>[2025-08-19T14:42:53.079379]</w:t>
      </w:r>
    </w:p>
    <w:p>
      <w:r>
        <w:rPr>
          <w:b/>
        </w:rPr>
        <w:t xml:space="preserve">Клиент: </w:t>
      </w:r>
      <w:r>
        <w:t>начало диалога</w:t>
      </w:r>
    </w:p>
    <w:p>
      <w:r>
        <w:rPr>
          <w:b/>
        </w:rPr>
        <w:t xml:space="preserve">Нейропродажник: </w:t>
      </w:r>
      <w:r>
        <w:t>Здравствуйте! Поздравляю с успешным завершением тестового периода — это уже первый шаг к автоматизации вашего найма. Сейчас самое время адаптировать AI-рекрутера под ваши конкретные задачи. Для этого я задам несколько быстрых вопросов — они нужны не просто «для галочки», а чтобы подобрать оптимальный тариф и обеспечить максимальный результат без лишних затрат и перегрузки функционалом.</w:t>
        <w:br/>
        <w:br/>
        <w:t>Расскажите, пожалуйста, как прошел ваш пробный период? Удалось ли протестировать все функции сервиса?</w:t>
      </w:r>
    </w:p>
    <w:p>
      <w:r>
        <w:rPr>
          <w:b/>
        </w:rPr>
        <w:t xml:space="preserve">JSON коммуникация агентов: </w:t>
      </w:r>
      <w:r>
        <w:rPr>
          <w:i/>
        </w:rPr>
        <w:t>{'агент-ветки': 'Выбрана ветка продажи', 'агент-блока': 'Начинаем с блока Квалификации', 'агент-профайла': {'статус_профайла': {'Как прошел ваш пробный период, все ли функции удалось протестировать': 'Нет информации', 'Сколько сотрудников в компании': 'Нет информации', 'Кто он по должности': 'Нет информации', 'Сколько HR в компании': 'Нет информации', 'Сколько тратят денег на HR в месяц': 'Нет информации', 'Кого в основном нанимают': 'Нет информации', 'Есть ли у них их особенности найма': 'Нет информации', 'Что для вас сейчас важнее всего в найме: скорость, экономия, масштабироваться, снизить рутину или просто показать хороший результат?': 'Нет информации'}}}</w:t>
      </w:r>
    </w:p>
    <w:p/>
    <w:p>
      <w:pPr>
        <w:jc w:val="center"/>
      </w:pPr>
      <w:r>
        <w:rPr>
          <w:i/>
        </w:rPr>
        <w:t>[2025-08-19T14:43:17.455025]</w:t>
      </w:r>
    </w:p>
    <w:p>
      <w:r>
        <w:rPr>
          <w:b/>
        </w:rPr>
        <w:t xml:space="preserve">Клиент: </w:t>
      </w:r>
      <w:r>
        <w:t>да отлично</w:t>
      </w:r>
    </w:p>
    <w:p>
      <w:r>
        <w:rPr>
          <w:b/>
        </w:rPr>
        <w:t xml:space="preserve">Нейропродажник: </w:t>
      </w:r>
      <w:r>
        <w:t>Отлично, рад слышать, что всё прошло успешно! Теперь расскажите немного о вашей компании — сколько у вас сотрудников?</w:t>
      </w:r>
    </w:p>
    <w:p>
      <w:r>
        <w:rPr>
          <w:b/>
        </w:rPr>
        <w:t xml:space="preserve">JSON коммуникация агентов: </w:t>
      </w:r>
      <w:r>
        <w:rPr>
          <w:i/>
        </w:rPr>
        <w:t>{'агент-ветки': 'Ветка продажи', 'агент-блока': 'Блок Квалификации', 'агент-профайла': {'статус_профайла': {'Как прошел ваш пробный период, все ли функции удалось протестировать': 'Да, отлично', 'Сколько сотрудников в компании': 'Нет информации', 'Кто он по должности': 'Нет информации', 'Сколько HR в компании': 'Нет информации', 'Сколько тратят денег на HR в месяц': 'Нет информации', 'Кого в основном нанимают': 'Нет информации', 'Есть ли у них их особенности найма': 'Нет информации', 'Что для вас сейчас важнее всего в найме: скорость, экономия, масштабироваться, снизить рутину или просто показать хороший результат?': 'Нет информации'}}}</w:t>
      </w:r>
    </w:p>
    <w:p/>
    <w:p>
      <w:pPr>
        <w:jc w:val="center"/>
      </w:pPr>
      <w:r>
        <w:rPr>
          <w:i/>
        </w:rPr>
        <w:t>[2025-08-19T14:44:25.403277]</w:t>
      </w:r>
    </w:p>
    <w:p>
      <w:r>
        <w:rPr>
          <w:b/>
        </w:rPr>
        <w:t xml:space="preserve">Клиент: </w:t>
      </w:r>
      <w:r>
        <w:t>10</w:t>
      </w:r>
    </w:p>
    <w:p>
      <w:r>
        <w:rPr>
          <w:b/>
        </w:rPr>
        <w:t xml:space="preserve">Нейропродажник: </w:t>
      </w:r>
      <w:r>
        <w:t>Спасибо! Теперь уточните, пожалуйста, кто вы по должности в компании?</w:t>
      </w:r>
    </w:p>
    <w:p>
      <w:r>
        <w:rPr>
          <w:b/>
        </w:rPr>
        <w:t xml:space="preserve">JSON коммуникация агентов: </w:t>
      </w:r>
      <w:r>
        <w:rPr>
          <w:i/>
        </w:rPr>
        <w:t>{'агент-ветки': 'Ветка продажи', 'агент-блока': 'Блок Квалификации', 'агент-профайла': {'статус_профайла': {'Как прошел ваш пробный период, все ли функции удалось протестировать': 'Да, отлично', 'Сколько сотрудников в компании': '10', 'Кто он по должности': 'Нет информации', 'Сколько HR в компании': 'Нет информации', 'Сколько тратят денег на HR в месяц': 'Нет информации', 'Кого в основном нанимают': 'Нет информации', 'Есть ли у них их особенности найма': 'Нет информации', 'Что для вас сейчас важнее всего в найме: скорость, экономия, масштабироваться, снизить рутину или просто показать хороший результат?': 'Нет информации'}}}</w:t>
      </w:r>
    </w:p>
    <w:p/>
    <w:p/>
    <w:p/>
    <w:p>
      <w:pPr>
        <w:pStyle w:val="Heading1"/>
        <w:jc w:val="center"/>
      </w:pPr>
      <w:r>
        <w:t>РЕЗУЛЬТАТ ОПРОСА</w:t>
      </w:r>
    </w:p>
    <w:p>
      <w:r>
        <w:rPr>
          <w:b/>
        </w:rPr>
        <w:t xml:space="preserve">Отзыв пользователя: </w:t>
      </w:r>
      <w:r>
        <w:t>ну так</w:t>
      </w:r>
    </w:p>
    <w:p>
      <w:r>
        <w:rPr>
          <w:b/>
        </w:rPr>
        <w:t xml:space="preserve">Дата отзыва: </w:t>
      </w:r>
      <w:r>
        <w:t>2025-08-19 14:47:33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