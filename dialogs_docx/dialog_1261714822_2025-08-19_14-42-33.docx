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История диалога с нейропродажником</w:t>
      </w:r>
    </w:p>
    <w:p>
      <w:r>
        <w:rPr>
          <w:b/>
        </w:rPr>
        <w:t xml:space="preserve">ID пользователя: </w:t>
      </w:r>
      <w:r>
        <w:t>1261714822</w:t>
      </w:r>
      <w:r>
        <w:rPr>
          <w:b/>
        </w:rPr>
        <w:br/>
        <w:t xml:space="preserve">Дата начала: </w:t>
      </w:r>
      <w:r>
        <w:t>2025-08-19T14:41:39.727766</w:t>
      </w:r>
      <w:r>
        <w:rPr>
          <w:b/>
        </w:rPr>
        <w:br/>
        <w:t xml:space="preserve">Дата окончания: </w:t>
      </w:r>
      <w:r>
        <w:t>2025-08-19T14:42:33.736860</w:t>
      </w:r>
      <w:r>
        <w:rPr>
          <w:b/>
        </w:rPr>
        <w:br/>
        <w:t xml:space="preserve">Причина завершения: </w:t>
      </w:r>
      <w:r>
        <w:t>button_stop</w:t>
      </w:r>
      <w:r>
        <w:rPr>
          <w:b/>
        </w:rPr>
        <w:br/>
        <w:t xml:space="preserve">Количество сообщений: </w:t>
      </w:r>
      <w:r>
        <w:t>4</w:t>
      </w:r>
    </w:p>
    <w:p/>
    <w:p>
      <w:pPr>
        <w:pStyle w:val="Heading1"/>
      </w:pPr>
      <w:r>
        <w:t>Диалог</w:t>
      </w:r>
    </w:p>
    <w:p>
      <w:pPr>
        <w:jc w:val="center"/>
      </w:pPr>
      <w:r>
        <w:rPr>
          <w:i/>
        </w:rPr>
        <w:t>[2025-08-19T14:41:39.727766]</w:t>
      </w:r>
    </w:p>
    <w:p>
      <w:r>
        <w:rPr>
          <w:b/>
        </w:rPr>
        <w:t xml:space="preserve">Клиент: </w:t>
      </w:r>
      <w:r>
        <w:t>начало диалога</w:t>
      </w:r>
    </w:p>
    <w:p>
      <w:r>
        <w:rPr>
          <w:b/>
        </w:rPr>
        <w:t xml:space="preserve">Нейропродажник: </w:t>
      </w:r>
      <w:r>
        <w:t>Приветствую! Поздравляю с успешным завершением пробного периода — это уже первый шаг к автоматизации вашего найма. Сейчас самое время адаптировать AI-рекрутера под ваши конкретные задачи. Для этого я задам несколько быстрых вопросов — они не для галочки, а чтобы подобрать самый подходящий тариф и результат без лишних затрат и перегруза функционалом.</w:t>
        <w:br/>
        <w:br/>
        <w:t>Расскажите, пожалуйста, как прошел ваш пробный период? Удалось ли протестировать все функции сервиса?</w:t>
      </w:r>
    </w:p>
    <w:p>
      <w:r>
        <w:rPr>
          <w:b/>
        </w:rPr>
        <w:t xml:space="preserve">JSON коммуникация агентов: </w:t>
      </w:r>
      <w:r>
        <w:rPr>
          <w:i/>
        </w:rPr>
        <w:t>{'agent_ветки': 'Выбрана ветка продажи', 'agent_блока': 'Начинаем с блока Квалификации', 'agent_профайла': {'статус_профайла': {'Как прошел ваш пробный период, все ли функции удалось протестировать': 'Нет информации', 'Сколько сотрудников в компании': 'Нет информации', 'Кто он по должности': 'Нет информации', 'Сколько HR в компании': 'Нет информации', 'Сколько тратят денег на HR в месяц': 'Нет информации', 'Кого в основном нанимают': 'Нет информации', 'Есть ли у них их особенности найма': 'Нет информации', 'Что для вас сейчас важнее всего в найме: скорость, экономия, масштабироваться, снизить рутину или просто показать хороший результат?': 'Нет информации'}}, 'финальный_агент': 'агент-генератор вопросов'}</w:t>
      </w:r>
    </w:p>
    <w:p/>
    <w:p>
      <w:pPr>
        <w:jc w:val="center"/>
      </w:pPr>
      <w:r>
        <w:rPr>
          <w:i/>
        </w:rPr>
        <w:t>[2025-08-19T14:41:47.973724]</w:t>
      </w:r>
    </w:p>
    <w:p>
      <w:r>
        <w:rPr>
          <w:b/>
        </w:rPr>
        <w:t xml:space="preserve">Клиент: </w:t>
      </w:r>
      <w:r>
        <w:t>начало диалога</w:t>
      </w:r>
    </w:p>
    <w:p>
      <w:r>
        <w:rPr>
          <w:b/>
        </w:rPr>
        <w:t xml:space="preserve">Нейропродажник: </w:t>
      </w:r>
      <w:r>
        <w:t>Здравствуйте! Поздравляю с успешным завершением тестового периода — это уже важный шаг к автоматизации вашего найма. Сейчас самое время адаптировать AI-рекрутера под ваши конкретные задачи. Для этого я задам несколько быстрых вопросов — они помогут подобрать оптимальный тариф и функционал без лишних затрат и перегрузок. Начнем? Как прошел ваш пробный период, удалось ли протестировать все функции сервиса?</w:t>
      </w:r>
    </w:p>
    <w:p>
      <w:r>
        <w:rPr>
          <w:b/>
        </w:rPr>
        <w:t xml:space="preserve">JSON коммуникация агентов: </w:t>
      </w:r>
      <w:r>
        <w:rPr>
          <w:i/>
        </w:rPr>
        <w:t>{'агент-ветки': 'Выбрана ветка продажи', 'агент-блока': 'Начинаем с блока Квалификации', 'агент-профайла': {'статус_профайла': {'Как прошел ваш пробный период, все ли функции удалось протестировать': 'Нет информации', 'Сколько сотрудников в компании': 'Нет информации', 'Кто он по должности': 'Нет информации', 'Сколько HR в компании': 'Нет информации', 'Сколько тратят денег на HR в месяц': 'Нет информации', 'Кого в основном нанимают': 'Нет информации', 'Есть ли у них их особенности найма': 'Нет информации', 'Что для вас сейчас важнее всего в найме: скорость, экономия, масштабироваться, снизить рутину или просто показать хороший результат?': 'Нет информации'}}, 'финальный агент': 'агент-генератор вопросов'}</w:t>
      </w:r>
    </w:p>
    <w:p/>
    <w:p>
      <w:pPr>
        <w:jc w:val="center"/>
      </w:pPr>
      <w:r>
        <w:rPr>
          <w:i/>
        </w:rPr>
        <w:t>[2025-08-19T14:41:53.709115]</w:t>
      </w:r>
    </w:p>
    <w:p>
      <w:r>
        <w:rPr>
          <w:b/>
        </w:rPr>
        <w:t xml:space="preserve">Клиент: </w:t>
      </w:r>
      <w:r>
        <w:t>отлично</w:t>
      </w:r>
    </w:p>
    <w:p>
      <w:r>
        <w:rPr>
          <w:b/>
        </w:rPr>
        <w:t xml:space="preserve">Нейропродажник: </w:t>
      </w:r>
      <w:r>
        <w:t>Рад слышать, что тестовый период прошёл отлично и вы смогли оценить все функции! Теперь расскажите, пожалуйста, сколько сотрудников работает в вашей компании?</w:t>
      </w:r>
    </w:p>
    <w:p>
      <w:r>
        <w:rPr>
          <w:b/>
        </w:rPr>
        <w:t xml:space="preserve">JSON коммуникация агентов: </w:t>
      </w:r>
      <w:r>
        <w:rPr>
          <w:i/>
        </w:rPr>
        <w:t>{'агент-ветки': 'Ветка продажи', 'агент-блока': 'Блок Квалификации', 'агент-профайла': {'статус_профайла': {'Как прошел ваш пробный период, все ли функции удалось протестировать': 'Отлично, все функции протестированы', 'Сколько сотрудников в компании': 'Нет информации', 'Кто он по должности': 'Нет информации', 'Сколько HR в компании': 'Нет информации', 'Сколько тратят денег на HR в месяц': 'Нет информации', 'Кого в основном нанимают': 'Нет информации', 'Есть ли у них их особенности найма': 'Нет информации', 'Что для вас сейчас важнее всего в найме: скорость, экономия, масштабироваться, снизить рутину или просто показать хороший результат?': 'Нет информации'}}, 'финальный агент': 'агент-генератор вопросов'}</w:t>
      </w:r>
    </w:p>
    <w:p/>
    <w:p>
      <w:pPr>
        <w:jc w:val="center"/>
      </w:pPr>
      <w:r>
        <w:rPr>
          <w:i/>
        </w:rPr>
        <w:t>[2025-08-19T14:42:21.239218]</w:t>
      </w:r>
    </w:p>
    <w:p>
      <w:r>
        <w:rPr>
          <w:b/>
        </w:rPr>
        <w:t xml:space="preserve">Клиент: </w:t>
      </w:r>
      <w:r>
        <w:t>что</w:t>
      </w:r>
    </w:p>
    <w:p>
      <w:r>
        <w:rPr>
          <w:b/>
        </w:rPr>
        <w:t xml:space="preserve">Нейропродажник: </w:t>
      </w:r>
      <w:r>
        <w:t>Понимаю, вопрос мог показаться неожиданным. Просто для точного подбора тарифа и рекомендаций важно знать размер вашей компании. Сколько сотрудников у вас работает?</w:t>
      </w:r>
    </w:p>
    <w:p>
      <w:r>
        <w:rPr>
          <w:b/>
        </w:rPr>
        <w:t xml:space="preserve">JSON коммуникация агентов: </w:t>
      </w:r>
      <w:r>
        <w:rPr>
          <w:i/>
        </w:rPr>
        <w:t>{'агент-ветки': 'Ветка продажи', 'агент-блока': 'Блок Квалификации', 'агент-профайла': {'статус_профайла': {'Как прошел ваш пробный период, все ли функции удалось протестировать': 'Отлично, все функции протестированы', 'Сколько сотрудников в компании': 'Нет информации', 'Кто он по должности': 'Нет информации', 'Сколько HR в компании': 'Нет информации', 'Сколько тратят денег на HR в месяц': 'Нет информации', 'Кого в основном нанимают': 'Нет информации', 'Есть ли у них их особенности найма': 'Нет информации', 'Что для вас сейчас важнее всего в найме: скорость, экономия, масштабироваться, снизить рутину или просто показать хороший результат?': 'Нет информации'}}, 'финальный агент': 'агент-генератор вопросов'}</w:t>
      </w:r>
    </w:p>
    <w:p/>
    <w:p/>
    <w:p/>
    <w:p>
      <w:pPr>
        <w:pStyle w:val="Heading1"/>
        <w:jc w:val="center"/>
      </w:pPr>
      <w:r>
        <w:t>РЕЗУЛЬТАТ ОПРОСА</w:t>
      </w:r>
    </w:p>
    <w:p>
      <w:r>
        <w:rPr>
          <w:b/>
        </w:rPr>
        <w:t xml:space="preserve">Отзыв пользователя: </w:t>
      </w:r>
      <w:r>
        <w:t>нет</w:t>
      </w:r>
    </w:p>
    <w:p>
      <w:r>
        <w:rPr>
          <w:b/>
        </w:rPr>
        <w:t xml:space="preserve">Дата отзыва: </w:t>
      </w:r>
      <w:r>
        <w:t>2025-08-19 14:42:42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