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История диалога с нейропродажником</w:t>
      </w:r>
    </w:p>
    <w:p>
      <w:r>
        <w:rPr>
          <w:b/>
        </w:rPr>
        <w:t xml:space="preserve">ID пользователя: </w:t>
      </w:r>
      <w:r>
        <w:t>123456789</w:t>
      </w:r>
      <w:r>
        <w:rPr>
          <w:b/>
        </w:rPr>
        <w:br/>
        <w:t xml:space="preserve">Дата начала: </w:t>
      </w:r>
      <w:r>
        <w:t>2025-08-09T03:05:00</w:t>
      </w:r>
      <w:r>
        <w:rPr>
          <w:b/>
        </w:rPr>
        <w:br/>
        <w:t xml:space="preserve">Дата окончания: </w:t>
      </w:r>
      <w:r>
        <w:t>2025-08-09T03:10:00</w:t>
      </w:r>
      <w:r>
        <w:rPr>
          <w:b/>
        </w:rPr>
        <w:br/>
        <w:t xml:space="preserve">Причина завершения: </w:t>
      </w:r>
      <w:r>
        <w:t>success</w:t>
      </w:r>
      <w:r>
        <w:rPr>
          <w:b/>
        </w:rPr>
        <w:br/>
        <w:t xml:space="preserve">Количество сообщений: </w:t>
      </w:r>
      <w:r>
        <w:t>5</w:t>
      </w:r>
    </w:p>
    <w:p/>
    <w:p>
      <w:pPr>
        <w:pStyle w:val="Heading1"/>
      </w:pPr>
      <w:r>
        <w:t>Диалог</w:t>
      </w:r>
    </w:p>
    <w:p>
      <w:pPr>
        <w:jc w:val="center"/>
      </w:pPr>
      <w:r>
        <w:rPr>
          <w:i/>
        </w:rPr>
        <w:t>[2025-08-09T03:05:00]</w:t>
      </w:r>
    </w:p>
    <w:p>
      <w:r>
        <w:rPr>
          <w:b/>
        </w:rPr>
        <w:t xml:space="preserve">Клиент: </w:t>
      </w:r>
      <w:r>
        <w:t>начало диалога</w:t>
      </w:r>
    </w:p>
    <w:p>
      <w:r>
        <w:rPr>
          <w:b/>
        </w:rPr>
        <w:t xml:space="preserve">Нейропродажник: </w:t>
      </w:r>
      <w:r>
        <w:t>Здравствуйте! Поздравляю с завершением тестового периода. Это уже первый шаг к автоматизации вашего найма. Сейчас самое время адаптировать AI-рекрутера под ваши конкретные задачи.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'выбираем ветку продажи', 'Агент-блока': 'выбираем блок Квалификации', 'Агент-профайла': "начинаю работу с блоком 'Квалификации'", 'Финальный агент': 'агент-генератор вопросов'}</w:t>
      </w:r>
    </w:p>
    <w:p/>
    <w:p>
      <w:pPr>
        <w:jc w:val="center"/>
      </w:pPr>
      <w:r>
        <w:rPr>
          <w:i/>
        </w:rPr>
        <w:t>[2025-08-09T03:06:00]</w:t>
      </w:r>
    </w:p>
    <w:p>
      <w:r>
        <w:rPr>
          <w:b/>
        </w:rPr>
        <w:t xml:space="preserve">Клиент: </w:t>
      </w:r>
      <w:r>
        <w:t>Привет! Да, все протестировали, очень понравилось</w:t>
      </w:r>
    </w:p>
    <w:p>
      <w:r>
        <w:rPr>
          <w:b/>
        </w:rPr>
        <w:t xml:space="preserve">Нейропродажник: </w:t>
      </w:r>
      <w:r>
        <w:t>Отлично! Рад, что вам понравилось. Теперь давайте подберем оптимальный тариф. Сколько сотрудников в вашей компании?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'ветка продажи', 'Агент-блока': 'блок Квалификации', 'Агент-профайла': 'обновляю профиль: пробный период пройден успешно', 'Финальный агент': 'агент-генератор вопросов'}</w:t>
      </w:r>
    </w:p>
    <w:p/>
    <w:p>
      <w:pPr>
        <w:jc w:val="center"/>
      </w:pPr>
      <w:r>
        <w:rPr>
          <w:i/>
        </w:rPr>
        <w:t>[2025-08-09T03:07:00]</w:t>
      </w:r>
    </w:p>
    <w:p>
      <w:r>
        <w:rPr>
          <w:b/>
        </w:rPr>
        <w:t xml:space="preserve">Клиент: </w:t>
      </w:r>
      <w:r>
        <w:t>У нас 50 сотрудников</w:t>
      </w:r>
    </w:p>
    <w:p>
      <w:r>
        <w:rPr>
          <w:b/>
        </w:rPr>
        <w:t xml:space="preserve">Нейропродажник: </w:t>
      </w:r>
      <w:r>
        <w:t>Отлично! Для компании с 50 сотрудниками у нас есть специальное предложение. Какой у вас бюджет на HR автоматизацию?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'ветка продажи', 'Агент-блока': 'блок Презентации', 'Агент-профайла': 'обновляю профиль: 50 сотрудников', 'Финальный агент': 'агент-презентации'}</w:t>
      </w:r>
    </w:p>
    <w:p/>
    <w:p>
      <w:pPr>
        <w:jc w:val="center"/>
      </w:pPr>
      <w:r>
        <w:rPr>
          <w:i/>
        </w:rPr>
        <w:t>[2025-08-09T03:08:00]</w:t>
      </w:r>
    </w:p>
    <w:p>
      <w:r>
        <w:rPr>
          <w:b/>
        </w:rPr>
        <w:t xml:space="preserve">Клиент: </w:t>
      </w:r>
      <w:r>
        <w:t>Бюджет около 100 тысяч в месяц</w:t>
      </w:r>
    </w:p>
    <w:p>
      <w:r>
        <w:rPr>
          <w:b/>
        </w:rPr>
        <w:t xml:space="preserve">Нейропродажник: </w:t>
      </w:r>
      <w:r>
        <w:t>Идеально! У нас есть тариф 'Бизнес' за 95 тысяч в месяц, который идеально подходит для вашей компании. Включает все функции, которые вы тестировали, плюс приоритетную поддержку.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'ветка продажи', 'Агент-блока': 'блок Дожима', 'Агент-профайла': 'обновляю профиль: бюджет 100к/мес', 'Финальный агент': 'агент-дожима'}</w:t>
      </w:r>
    </w:p>
    <w:p/>
    <w:p>
      <w:pPr>
        <w:jc w:val="center"/>
      </w:pPr>
      <w:r>
        <w:rPr>
          <w:i/>
        </w:rPr>
        <w:t>[2025-08-09T03:09:00]</w:t>
      </w:r>
    </w:p>
    <w:p>
      <w:r>
        <w:rPr>
          <w:b/>
        </w:rPr>
        <w:t xml:space="preserve">Клиент: </w:t>
      </w:r>
      <w:r>
        <w:t>Давайте оформим</w:t>
      </w:r>
    </w:p>
    <w:p>
      <w:r>
        <w:rPr>
          <w:b/>
        </w:rPr>
        <w:t xml:space="preserve">Нейропродажник: </w:t>
      </w:r>
      <w:r>
        <w:t>Отлично! Давайте оформим доступ к тарифу 'Бизнес'. После оплаты вы получите все необходимые инструменты для автоматизации найма. Вот ссылка для оплаты: [Оплатить тариф 'Бизнес'](https://example.com/payment). После оплаты вы получите доступ к сервису и сможете начать работу. Если возникнут вопросы, я всегда на связи!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'ветка продажи', 'Агент-блока': 'блок Завершения', 'Агент-профайла': 'профиль заполнен, готов к оформлению', 'Финальный агент': 'агент-завершения'}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